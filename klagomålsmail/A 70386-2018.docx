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70386-2018 i Sotenäs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